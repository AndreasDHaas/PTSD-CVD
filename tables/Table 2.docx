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(0.95-1.12)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(1.39-1.64)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(1.09-1.29)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(1.30-1.54)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(1.09-1.29)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(1.15-1.22)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(1.18-1.25)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(1.14-1.21)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5.45 (5.13-5.78)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2.14 (2.01-2.28)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2.10 (1.97-2.23)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(1.37-1.71)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(1.29-1.60)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(1.23-1.53)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1.92 (1.72-2.14)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(1.07-1.33)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(1.07-1.34)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1.68 (1.64-1.72)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(1.45-1.52)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1.34 (1.31-1.38)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(1.33-1.44)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(1.08-1.17)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3.64 (3.57-3.72)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(1.48-1.54)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(1.47-1.54)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4.95 (4.86-5.05)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(1.52-1.59)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1.53 (1.50-1.57)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5.54 (5.43-5.65)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2.08 (2.03-2.13)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2.04 (1.99-2.08)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0.62 (0.59-0.64)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0.11 (0.10-0.12)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0.16 (0.15-0.18)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0.16 (0.15-0.18)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0.24 (0.23-0.25)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0.25 (0.24-0.26)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0.36 (0.34-0.38)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0.36 (0.34-0.38)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0.49 (0.47-0.51)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(0.49-0.52)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0.64 (0.62-0.66)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(0.61-0.66)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(1.75-1.85)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(1.67-1.76)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1.73 (1.68-1.78)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1.40 (1.36-1.44)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(1.38-1.45)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3.22 (3.13-3.31)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2.79 (2.71-2.87)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2.85 (2.76-2.93)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2.00 (1.94-2.06)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(1.99-2.11)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5.48 (5.32-5.64)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4.75 (4.60-4.89)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4.75 (4.61-4.90)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3.28 (3.18-3.38)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3.31 (3.21-3.42)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(1.19-1.24)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(1.33-1.38)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(1.39-1.44)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1.33 (1.31-1.35)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(1.35-1.40)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1.75 (1.68-1.83)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(1.78-1.93)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1.81 (1.74-1.89)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(1.62-1.77)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1.67 (1.60-1.74)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3.03 (2.96-3.10)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1.74 (1.70-1.78)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1.65 (1.61-1.69)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1.66 (1.62-1.70)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(1.55-1.63)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3.42 (3.30-3.54)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2.58 (2.49-2.67)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2.62 (2.53-2.71)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2.35 (2.26-2.43)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2.38 (2.29-2.46)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2.97 (2.89-3.04)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1.56 (1.51-1.60)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1.51 (1.47-1.56)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1.42 (1.38-1.46)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(1.35-1.43)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(0.94-1.00)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(1.06-1.13)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(1.06-1.12)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(1.10-1.16)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(1.13-1.19)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(1.12-1.18)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(1.14-1.21)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(1.13-1.20)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0.84 (0.79-0.89)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0.93 (0.88-0.98)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(0.86-0.97)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0.94 (0.88-0.99)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0.92 (0.87-0.98)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