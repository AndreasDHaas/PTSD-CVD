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5: Unadjusted and adjusted hazard ratios for variables associated with PTSD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3240"/>
        <w:gridCol w:w="3240"/>
        <w:gridCol w:w="3240"/>
        <w:gridCol w:w="324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2.89 (2.49-3.36)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1.55 (1.33-1.81)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2.48 (1.99-3.10)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1.12 (0.89-1.40)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4.08 (3.90-4.25)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3.18 (3.03-3.33)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4.08 (3.90-4.27)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2.62 (2.49-2.75)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2.04 (1.91-2.18)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1.36 (1.27-1.46)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(0.67-0.79)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0.74 (0.69-0.80)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0.77 (0.71-0.83)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1.07 (1.01-1.13)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0.99 (0.94-1.04)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1.05 (0.99-1.11)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(1.12-1.25)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1.13 (1.07-1.19)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1.14 (1.08-1.20)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(0.59-0.68)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0.67 (0.62-0.72)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0.70 (0.65-0.75)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0.33 (0.29-0.37)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0.38 (0.33-0.43)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0.42 (0.37-0.48)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0.26 (0.21-0.31)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0.31 (0.25-0.37)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0.34 (0.28-0.41)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Sex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0.67 (0.64-0.70)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0.64 (0.62-0.67)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0.75 (0.72-0.78)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Female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(0.68-0.80)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0.73 (0.67-0.79)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0.65 (0.60-0.70)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0.54 (0.51-0.57)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0.63 (0.59-0.66)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0.47 (0.42-0.53)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0.50 (0.45-0.56)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0.52 (0.47-0.58)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0.51 (0.48-0.54)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0.55 (0.52-0.59)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0.85 (0.81-0.90)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(0.84-0.93)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0.88 (0.83-0.93)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0.90 (0.86-0.95)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(0.93-1.03)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0.96 (0.91-1.01)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xvml="urn:schemas-microsoft-com:office:excel" xmlns:o="urn:schemas-microsoft-com:office:office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