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4: Unadjusted and adjusted hazard ratios for variables associated with diabetes mellitus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(0.98-1.11)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(1.15-1.30)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(1.02-1.16)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(1.12-1.27)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(1.02-1.16)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(1.07-1.12)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(1.08-1.13)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(1.06-1.11)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1.71 (1.59-1.85)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(0.99-1.16)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(0.96-1.12)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(0.97-1.13)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(1.11-1.30)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(1.09-1.28)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1.45 (1.32-1.59)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(1.11-1.35)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(1.12-1.36)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(1.25-1.30)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(1.17-1.22)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(1.12-1.17)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(1.45-1.53)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(1.09-1.15)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(1.04-1.09)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0.87 (0.82-0.91)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(1.17-1.30)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(1.16-1.29)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2.38 (2.35-2.42)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(1.10-1.14)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(1.09-1.13)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2.86 (2.83-2.90)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(1.49-1.53)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(1.47-1.51)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0.86 (0.84-0.88)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(0.97-1.02)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(0.96-1.01)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(0.10-0.11)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(0.10-0.11)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(0.10-0.11)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(0.11-0.12)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(0.11-0.12)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(0.21-0.22)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0.24 (0.23-0.24)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0.24 (0.23-0.24)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(0.47-0.48)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0.48 (0.47-0.48)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0.48 (0.47-0.48)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(0.49-0.51)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(0.49-0.51)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(1.47-1.51)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(1.47-1.52)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1.50 (1.48-1.52)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(1.39-1.44)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(1.40-1.44)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(1.60-1.66)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1.65 (1.62-1.68)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1.66 (1.63-1.69)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(1.45-1.50)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(1.46-1.52)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(1.49-1.56)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(1.53-1.61)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(1.54-1.61)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(1.32-1.38)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(1.33-1.40)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1.01 (1.00-1.02)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(1.03-1.06)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(1.05-1.07)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(1.04-1.06)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(1.05-1.07)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1.30 (1.27-1.33)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(1.34-1.40)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(1.33-1.39)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(1.31-1.37)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(1.31-1.37)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(1.30-1.33)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(0.89-0.92)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0.89 (0.87-0.90)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0.87 (0.86-0.89)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0.86 (0.85-0.87)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2.28 (2.23-2.32)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1.88 (1.84-1.92)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1.89 (1.85-1.92)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1.89 (1.85-1.93)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1.90 (1.86-1.94)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1.71 (1.69-1.73)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(1.14-1.18)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(1.13-1.17)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(1.11-1.15)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(1.11-1.14)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0.74 (0.73-0.75)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(0.89-0.92)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(0.89-0.92)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(0.90-0.93)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(0.90-0.93)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0.88 (0.86-0.89)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(0.91-0.93)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(0.91-0.93)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(0.92-0.95)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(0.92-0.95)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(0.49-0.53)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0.61 (0.59-0.64)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0.61 (0.59-0.64)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0.63 (0.60-0.65)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0.62 (0.60-0.65)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