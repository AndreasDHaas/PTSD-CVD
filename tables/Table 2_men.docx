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</w:pPr>
      <w:r>
        <w:t/>
      </w:r>
      <w:r>
        <w:rPr>
          <w:rFonts w:ascii="Arial" w:hAnsi="Arial" w:eastAsia="Arial" w:cs="Arial"/>
          <w:b w:val="true"/>
          <w:color w:val="000000"/>
          <w:sz w:val="18"/>
        </w:rPr>
        <w:t xml:space="preserve">Table 2: Unadjusted and adjusted hazard ratios for factors associated with major vascular events in men</w:t>
      </w:r>
    </w:p>
    <w:tbl>
      <w:tblPr>
        <w:tblStyle w:val="TableGrid"/>
        <w:tblW w:w="0" w:type="auto"/>
        <w:tblBorders>
          <w:top w:val="single" w:color="000000" w:shadow="false"/>
          <w:left w:val="nil" w:color="000000" w:shadow="false"/>
          <w:bottom w:val="single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160"/>
        <w:gridCol w:w="2160"/>
        <w:gridCol w:w="2160"/>
        <w:gridCol w:w="2160"/>
        <w:gridCol w:w="2160"/>
        <w:gridCol w:w="2160"/>
      </w:tblGrid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/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b w:val="true"/>
                <w:sz w:val="16"/>
              </w:rPr>
              <w:t xml:space="preserve">aHR (95% CI)</w:t>
            </w: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Mental disorders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PTSD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0.97 (0.85-1.12)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(1.22-1.63)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(0.96-1.27)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1.32 (1.14-1.52)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(0.96-1.27)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Substance use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1.27 (1.13-1.44)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1.52 (1.34-1.72)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1.45 (1.28-1.64)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Psychotic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1.58 (1.32-1.89)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1.26 (1.05-1.51)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1.29 (1.08-1.54)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Major depressive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1.69 (1.63-1.76)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1.41 (1.35-1.47)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1.28 (1.23-1.34)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Anxiety disorder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(1.12-1.23)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(1.15-1.27)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(1.12-1.23)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Sleep disorders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2.29 (2.19-2.39)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1.37 (1.31-1.43)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1.21 (1.16-1.27)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Cardiovascular risk factors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Diabetes mellitus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4.05 (3.93-4.16)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(1.44-1.54)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(1.44-1.53)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Dyslipidemia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5.60 (5.44-5.75)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1.61 (1.56-1.66)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1.59 (1.54-1.64)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Hypertension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5.89 (5.72-6.07)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(1.96-2.10)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1.98 (1.92-2.05)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HIV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0.66 (0.62-0.70)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1.18 (1.11-1.26)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1.17 (1.10-1.25)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Age, years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18-24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0.09 (0.08-0.10)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(0.12-0.16)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0.14 (0.12-0.15)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25-34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0.19 (0.18-0.20)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0.20 (0.19-0.22)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(0.27-0.32)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0.29 (0.27-0.32)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35-44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0.44 (0.42-0.46)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0.46 (0.44-0.49)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0.59 (0.56-0.62)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0.58 (0.56-0.61)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45-54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55-64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1.91 (1.84-1.99)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(1.73-1.87)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(1.74-1.87)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1.48 (1.42-1.53)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1.49 (1.43-1.55)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65-74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3.59 (3.44-3.74)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2.82 (2.70-2.94)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2.86 (2.74-2.98)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2.05 (1.97-2.14)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2.10 (2.01-2.19)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75+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5.85 (5.60-6.12)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4.51 (4.30-4.72)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4.58 (4.37-4.79)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3.17 (3.02-3.32)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3.26 (3.11-3.41)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Population group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Black African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Mixed Ancestry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2.10 (1.98-2.23)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2.20 (2.07-2.33)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(2.01-2.26)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1.93 (1.81-2.05)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1.89 (1.78-2.01)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White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3.74 (3.61-3.87)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2.13 (2.06-2.21)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2.03 (1.95-2.10)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1.94 (1.87-2.01)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1.87 (1.80-1.95)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Indian/Asian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4.51 (4.30-4.74)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3.32 (3.16-3.49)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3.33 (3.17-3.50)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2.91 (2.76-3.06)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2.92 (2.77-3.07)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Unknown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3.54 (3.41-3.68)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1.85 (1.78-1.93)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1.80 (1.73-1.88)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1.62 (1.56-1.70)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1.60 (1.53-1.67)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Year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/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2011-2013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1.00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2014-2016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0.98 (0.94-1.02)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(1.06-1.16)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1.11 (1.06-1.16)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(1.05-1.15)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(1.05-1.15)</w:t>
            </w:r>
          </w:p>
        </w:tc>
      </w:tr>
      <w:tr>
        <w:tc>
          <w:tcPr>
            <w:tcW w:w="0" w:type="auto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16"/>
              </w:rPr>
              <w:t xml:space="preserve">  2017-2020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(1.05-1.13)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(1.05-1.15)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(1.05-1.14)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1.10 (1.05-1.15)</w:t>
            </w:r>
          </w:p>
        </w:tc>
        <w:tc>
          <w:tcPr>
            <w:tcW w:w="0" w:type="auto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16"/>
              </w:rPr>
              <w:t xml:space="preserve">1.09 (1.05-1.14)</w:t>
            </w:r>
          </w:p>
        </w:tc>
      </w:tr>
    </w:tbl>
    <w:p>
      <w:r>
        <w:t/>
      </w:r>
    </w:p>
    <w:sectPr>
      <w:pgSz w:w="15840" w:h="12240" w:orient="landscape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