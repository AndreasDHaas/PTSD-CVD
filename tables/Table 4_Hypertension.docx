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4: Unadjusted and adjusted hazard ratios for variables associated with Hypertension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320"/>
        <w:gridCol w:w="4320"/>
        <w:gridCol w:w="432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0.76 (0.73-0.80)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(0.86-0.94)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0.78 (0.76-0.79)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(1.32-1.48)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0.68 (0.64-0.72)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(0.86-0.99)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(0.93-0.96)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(1.09-1.13)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0.58 (0.55-0.60)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Time-varying binary variable for major vascular between start18 and end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MACE 2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3.75 (3.68-3.83)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MACE 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3.85 (3.79-3.91)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MACE 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4.81 (4.75-4.87)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0.70 (0.69-0.72)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(0.09-0.09)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(0.10-0.10)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(0.25-0.25)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0.26 (0.26-0.26)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(0.51-0.52)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0.53 (0.52-0.53)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(1.44-1.47)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(1.43-1.46)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1.94 (1.91-1.96)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(1.86-1.91)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2.34 (2.30-2.37)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2.24 (2.21-2.28)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(0.92-0.93)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(0.94-0.95)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(1.25-1.28)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(1.56-1.59)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(1.09-1.11)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(1.14-1.18)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(0.92-0.96)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1.64 (1.62-1.66)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(1.18-1.20)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(0.57-0.58)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0.74 (0.73-0.75)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0.73 (0.72-0.73)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0.83 (0.83-0.84)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0.28 (0.27-0.29)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0.31 (0.31-0.32)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Lifestyle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Overweight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0.68 (0.66-0.71)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Obesity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(1.48-1.53)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Smoking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(1.24-1.32)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